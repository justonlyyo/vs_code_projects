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 w:after="283"/>
        <w:jc w:val="center"/>
      </w:pPr>
      <w:bookmarkStart w:id="0" w:name="%25E5%25BC%2580%25E5%258F%2591%25E6%2589"/>
      <w:bookmarkEnd w:id="0"/>
      <w:bookmarkStart w:id="12" w:name="_GoBack"/>
      <w:bookmarkEnd w:id="12"/>
      <w:r>
        <w:t>开发所需资料</w:t>
      </w:r>
    </w:p>
    <w:p>
      <w:pPr>
        <w:pStyle w:val="5"/>
      </w:pPr>
      <w:bookmarkStart w:id="1" w:name="%25E7%25BB%2584%25E7%25BB%2587%25E6%259E"/>
      <w:bookmarkEnd w:id="1"/>
      <w:r>
        <w:t>组织架构</w:t>
      </w:r>
    </w:p>
    <w:p>
      <w:pPr>
        <w:pStyle w:val="4"/>
      </w:pPr>
      <w:r>
        <w:t>公司的结构: 一般包括: 公司的层级结构, 部门名称和职责. 各部门之间的关系(上级部门,下级部门,兄弟部门, 公司和分公司, 兄弟公司等)</w:t>
      </w:r>
      <w:r>
        <w:br w:type="textWrapping"/>
      </w:r>
      <w:r>
        <w:t>岗位信息: 部门和岗位之间关系. 以及部门人事安排(一个部门几个领导?信息系统中需要领导特殊权利?)</w:t>
      </w:r>
    </w:p>
    <w:p>
      <w:pPr>
        <w:pStyle w:val="5"/>
      </w:pPr>
      <w:bookmarkStart w:id="2" w:name="%25E4%25B8%259A%25E5%258A%25A1%25E9%2580"/>
      <w:bookmarkEnd w:id="2"/>
      <w:r>
        <w:t>业务逻辑</w:t>
      </w:r>
    </w:p>
    <w:p>
      <w:pPr>
        <w:pStyle w:val="4"/>
      </w:pPr>
      <w:r>
        <w:t>每个业务流程的步骤,包括: 序号, 步骤名称, 相关部门,操作人员. 相关字段. 字段要求, 逻辑判断, 说明.一般用表格来呈现.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before="0" w:after="0"/>
        <w:ind w:left="707" w:hanging="283"/>
      </w:pPr>
      <w:r>
        <w:rPr>
          <w:rStyle w:val="22"/>
        </w:rPr>
        <w:t>序号</w:t>
      </w:r>
      <w:r>
        <w:t xml:space="preserve"> 标识逻辑的一般先后顺序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before="0" w:after="0"/>
        <w:ind w:left="707" w:hanging="283"/>
      </w:pPr>
      <w:r>
        <w:rPr>
          <w:rStyle w:val="22"/>
        </w:rPr>
        <w:t>步骤名称</w:t>
      </w:r>
      <w:r>
        <w:t xml:space="preserve"> 步骤的名字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before="0" w:after="0"/>
        <w:ind w:left="707" w:hanging="283"/>
      </w:pPr>
      <w:r>
        <w:rPr>
          <w:rStyle w:val="22"/>
        </w:rPr>
        <w:t>相关部门</w:t>
      </w:r>
      <w:r>
        <w:t xml:space="preserve"> 参与本步骤操作的部门,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before="0" w:after="0"/>
        <w:ind w:left="707" w:hanging="283"/>
      </w:pPr>
      <w:r>
        <w:rPr>
          <w:rStyle w:val="22"/>
        </w:rPr>
        <w:t>操作人员</w:t>
      </w:r>
      <w:r>
        <w:t xml:space="preserve"> 操作本步骤的用户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before="0" w:after="0"/>
        <w:ind w:left="707" w:hanging="283"/>
      </w:pPr>
      <w:r>
        <w:rPr>
          <w:rStyle w:val="22"/>
        </w:rPr>
        <w:t>相关字段</w:t>
      </w:r>
      <w:r>
        <w:t xml:space="preserve"> 本步骤需要填入的字段信息.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before="0" w:after="0"/>
        <w:ind w:left="707" w:hanging="283"/>
      </w:pPr>
      <w:r>
        <w:rPr>
          <w:rStyle w:val="22"/>
        </w:rPr>
        <w:t>字段要求</w:t>
      </w:r>
      <w:r>
        <w:t xml:space="preserve"> 哪些字段是必须的?哪些不是必须的? 等等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before="0" w:after="0"/>
        <w:ind w:left="707" w:hanging="283"/>
      </w:pPr>
      <w:r>
        <w:rPr>
          <w:rStyle w:val="22"/>
        </w:rPr>
        <w:t>逻辑判断</w:t>
      </w:r>
      <w:r>
        <w:t xml:space="preserve"> 本步骤的相关逻辑判断 </w:t>
      </w:r>
    </w:p>
    <w:p>
      <w:pPr>
        <w:pStyle w:val="4"/>
        <w:numPr>
          <w:ilvl w:val="0"/>
          <w:numId w:val="1"/>
        </w:numPr>
        <w:tabs>
          <w:tab w:val="left" w:pos="0"/>
        </w:tabs>
        <w:ind w:left="707" w:hanging="283"/>
      </w:pPr>
      <w:r>
        <w:rPr>
          <w:rStyle w:val="22"/>
        </w:rPr>
        <w:t>说明</w:t>
      </w:r>
      <w:r>
        <w:t xml:space="preserve"> 步骤操作的说明 </w:t>
      </w:r>
    </w:p>
    <w:p>
      <w:pPr>
        <w:pStyle w:val="4"/>
      </w:pPr>
      <w:r>
        <w:t>下面举个例子说明. 假设某公司的一个开票流程.</w:t>
      </w:r>
    </w:p>
    <w:tbl>
      <w:tblPr>
        <w:tblStyle w:val="14"/>
        <w:tblW w:w="10205" w:type="dxa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1"/>
        <w:gridCol w:w="762"/>
        <w:gridCol w:w="674"/>
        <w:gridCol w:w="914"/>
        <w:gridCol w:w="2109"/>
        <w:gridCol w:w="1170"/>
        <w:gridCol w:w="1247"/>
        <w:gridCol w:w="2728"/>
      </w:tblGrid>
      <w:tr>
        <w:tblPrEx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601" w:type="dxa"/>
            <w:shd w:val="clear" w:color="auto" w:fill="auto"/>
            <w:vAlign w:val="center"/>
          </w:tcPr>
          <w:p>
            <w:pPr>
              <w:pStyle w:val="28"/>
              <w:spacing w:before="0" w:after="283"/>
              <w:jc w:val="center"/>
            </w:pPr>
            <w:r>
              <w:t>序号</w:t>
            </w:r>
          </w:p>
        </w:tc>
        <w:tc>
          <w:tcPr>
            <w:tcW w:w="762" w:type="dxa"/>
            <w:shd w:val="clear" w:color="auto" w:fill="auto"/>
            <w:vAlign w:val="center"/>
          </w:tcPr>
          <w:p>
            <w:pPr>
              <w:pStyle w:val="28"/>
              <w:spacing w:before="0" w:after="283"/>
              <w:jc w:val="center"/>
            </w:pPr>
            <w:r>
              <w:t>步骤名称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pStyle w:val="28"/>
              <w:spacing w:before="0" w:after="283"/>
              <w:jc w:val="center"/>
            </w:pPr>
            <w:r>
              <w:t>相关部门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pStyle w:val="28"/>
              <w:spacing w:before="0" w:after="283"/>
              <w:jc w:val="center"/>
            </w:pPr>
            <w:r>
              <w:t>操作人员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pStyle w:val="28"/>
              <w:spacing w:before="0" w:after="283"/>
              <w:jc w:val="center"/>
            </w:pPr>
            <w:r>
              <w:t>相关字段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pStyle w:val="28"/>
              <w:spacing w:before="0" w:after="283"/>
              <w:jc w:val="center"/>
            </w:pPr>
            <w:r>
              <w:t>字段要求</w:t>
            </w:r>
          </w:p>
        </w:tc>
        <w:tc>
          <w:tcPr>
            <w:tcW w:w="1247" w:type="dxa"/>
            <w:shd w:val="clear" w:color="auto" w:fill="auto"/>
            <w:vAlign w:val="center"/>
          </w:tcPr>
          <w:p>
            <w:pPr>
              <w:pStyle w:val="28"/>
              <w:spacing w:before="0" w:after="283"/>
              <w:jc w:val="center"/>
            </w:pPr>
            <w:r>
              <w:t>逻辑判断</w:t>
            </w:r>
          </w:p>
        </w:tc>
        <w:tc>
          <w:tcPr>
            <w:tcW w:w="2728" w:type="dxa"/>
            <w:shd w:val="clear" w:color="auto" w:fill="auto"/>
            <w:vAlign w:val="center"/>
          </w:tcPr>
          <w:p>
            <w:pPr>
              <w:pStyle w:val="28"/>
              <w:spacing w:before="0" w:after="283"/>
              <w:jc w:val="center"/>
            </w:pPr>
            <w:r>
              <w:t>说明</w:t>
            </w:r>
          </w:p>
        </w:tc>
      </w:tr>
      <w:tr>
        <w:tblPrEx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601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1</w:t>
            </w:r>
          </w:p>
        </w:tc>
        <w:tc>
          <w:tcPr>
            <w:tcW w:w="762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填写报销申请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项目部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项目负责人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申请人,关联项目, 项目金额, 已开票金额,未开票金额,申请日期.申请事由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关联项目必选,一个项目可多次开票</w:t>
            </w:r>
          </w:p>
        </w:tc>
        <w:tc>
          <w:tcPr>
            <w:tcW w:w="1247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开票金额不能大于项目的金额</w:t>
            </w:r>
          </w:p>
        </w:tc>
        <w:tc>
          <w:tcPr>
            <w:tcW w:w="2728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用户提交开具发票的申请</w:t>
            </w:r>
          </w:p>
        </w:tc>
      </w:tr>
      <w:tr>
        <w:tblPrEx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601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2</w:t>
            </w:r>
          </w:p>
        </w:tc>
        <w:tc>
          <w:tcPr>
            <w:tcW w:w="762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申请审批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财务部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财务主管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审批结果.批复内容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批复内容为选填.</w:t>
            </w:r>
          </w:p>
        </w:tc>
        <w:tc>
          <w:tcPr>
            <w:tcW w:w="1247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审批人员可以点击查看关联的项目信息</w:t>
            </w:r>
          </w:p>
        </w:tc>
        <w:tc>
          <w:tcPr>
            <w:tcW w:w="2728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审批同意进入下一阶段,审批拒绝就会被退回到申请人那里.申请人可以修改后再次提交申请</w:t>
            </w:r>
          </w:p>
        </w:tc>
      </w:tr>
      <w:tr>
        <w:tblPrEx>
          <w:tblLayout w:type="fixed"/>
        </w:tblPrEx>
        <w:tc>
          <w:tcPr>
            <w:tcW w:w="601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3</w:t>
            </w:r>
          </w:p>
        </w:tc>
        <w:tc>
          <w:tcPr>
            <w:tcW w:w="762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开具发票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财务部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财务主管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发票号码,实开金额. 备注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发票号码不可遗漏.</w:t>
            </w:r>
          </w:p>
        </w:tc>
        <w:tc>
          <w:tcPr>
            <w:tcW w:w="1247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不填发票号码不让保存</w:t>
            </w:r>
          </w:p>
        </w:tc>
        <w:tc>
          <w:tcPr>
            <w:tcW w:w="2728" w:type="dxa"/>
            <w:shd w:val="clear" w:color="auto" w:fill="auto"/>
            <w:vAlign w:val="center"/>
          </w:tcPr>
          <w:p>
            <w:pPr>
              <w:pStyle w:val="26"/>
              <w:spacing w:before="0" w:after="283"/>
              <w:jc w:val="center"/>
            </w:pPr>
            <w:r>
              <w:t>截至此处,流程结束,开票的信息需要保存以备查询</w:t>
            </w:r>
          </w:p>
        </w:tc>
      </w:tr>
    </w:tbl>
    <w:p>
      <w:pPr>
        <w:pStyle w:val="4"/>
      </w:pPr>
      <w:r>
        <w:t>每个业务流程都需要一张这样的表格来描述业务逻辑.如果表格不方面描述的,也可以使用word文档进行描述.只要能清晰的阐明业务的相关字段和逻辑即可.</w:t>
      </w:r>
    </w:p>
    <w:p>
      <w:pPr>
        <w:pStyle w:val="6"/>
      </w:pPr>
      <w:bookmarkStart w:id="3" w:name="%25E9%25A1%25B9%25E7%259B%25AE%25E7%25AE"/>
      <w:bookmarkEnd w:id="3"/>
      <w:r>
        <w:t>项目管理</w:t>
      </w:r>
    </w:p>
    <w:p>
      <w:pPr>
        <w:pStyle w:val="4"/>
      </w:pPr>
      <w:r>
        <w:t>我们可以先从项目管理入手. 先把项目管理这一部分完善起来. 有以下的问题需要回答和补充: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before="0" w:after="0"/>
        <w:ind w:left="707" w:hanging="283"/>
      </w:pPr>
      <w:r>
        <w:rPr>
          <w:rStyle w:val="22"/>
        </w:rPr>
        <w:t>项目字段</w:t>
      </w:r>
      <w:r>
        <w:t xml:space="preserve"> 一个完整的项目需要记录的信息.一般包含如下: 项目唯一编号, 项目名称,项目合同编号, 合同金额, 业主单位, 计划开工日期, 计划完工日期. 等等,请根据公司实际情况,补充剩余的字段. 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before="0" w:after="0"/>
        <w:ind w:left="707" w:hanging="283"/>
      </w:pPr>
      <w:r>
        <w:rPr>
          <w:rStyle w:val="22"/>
        </w:rPr>
        <w:t>添加项目</w:t>
      </w:r>
      <w:r>
        <w:t xml:space="preserve">操作由哪些人添加, 在添加项目阶段需要哪些信息?哪些是必须的, 哪些是固定不变的?哪些是可以后来补充和修改的? 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before="0" w:after="0"/>
        <w:ind w:left="707" w:hanging="283"/>
      </w:pPr>
      <w:r>
        <w:t>在</w:t>
      </w:r>
      <w:r>
        <w:rPr>
          <w:rStyle w:val="22"/>
        </w:rPr>
        <w:t>项目推进</w:t>
      </w:r>
      <w:r>
        <w:t xml:space="preserve">的过程中, 会添加和修改的字段是哪些?, 这些字段的修改添加操作由哪些部门的哪些人执行? 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before="0" w:after="0"/>
        <w:ind w:left="707" w:hanging="283"/>
      </w:pPr>
      <w:r>
        <w:t>项目的每个</w:t>
      </w:r>
      <w:r>
        <w:rPr>
          <w:rStyle w:val="22"/>
        </w:rPr>
        <w:t>里程碑</w:t>
      </w:r>
      <w:r>
        <w:t xml:space="preserve">(包含结束)的判断标准是什么? 这些里程碑事件的关联信息由哪些人输入? 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before="0" w:after="0"/>
        <w:ind w:left="707" w:hanging="283"/>
      </w:pPr>
      <w:r>
        <w:rPr>
          <w:rStyle w:val="22"/>
        </w:rPr>
        <w:t>项目关联</w:t>
      </w:r>
      <w:r>
        <w:t xml:space="preserve">的一些业务(比如报销, 开票等)的逻辑 </w:t>
      </w:r>
    </w:p>
    <w:p>
      <w:pPr>
        <w:pStyle w:val="4"/>
        <w:numPr>
          <w:ilvl w:val="0"/>
          <w:numId w:val="2"/>
        </w:numPr>
        <w:tabs>
          <w:tab w:val="left" w:pos="0"/>
        </w:tabs>
        <w:ind w:left="707" w:hanging="283"/>
      </w:pPr>
      <w:r>
        <w:rPr>
          <w:rStyle w:val="22"/>
        </w:rPr>
        <w:t>项目存档</w:t>
      </w:r>
      <w:r>
        <w:t xml:space="preserve">后可能会以哪些条件查询? </w:t>
      </w:r>
    </w:p>
    <w:p>
      <w:pPr>
        <w:pStyle w:val="6"/>
      </w:pPr>
      <w:bookmarkStart w:id="4" w:name="%25E5%25BA%2593%25E5%25AD%2598%25E7%25AE"/>
      <w:bookmarkEnd w:id="4"/>
      <w:r>
        <w:t>库存管理</w:t>
      </w:r>
    </w:p>
    <w:p>
      <w:pPr>
        <w:pStyle w:val="4"/>
      </w:pPr>
      <w:r>
        <w:t>目前理解为库存商品的管理. 库存管理本身包括的业务: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before="0" w:after="0"/>
        <w:ind w:left="707" w:hanging="283"/>
      </w:pPr>
      <w:r>
        <w:t xml:space="preserve">入库 一般入库动作可能需要一个入库单,入库单会记录入库产品的信息,数量.经手人,入库日期,入库批次编号等信息. 如果还需要记录其他信息,请补充. 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before="0" w:after="0"/>
        <w:ind w:left="707" w:hanging="283"/>
      </w:pPr>
      <w:r>
        <w:t xml:space="preserve">出库 同样,出库动作也需要一个出库单. 请补全出库单需要记录的信息.出库动作是否需要审批?如果需要的话,请描述审批流程 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before="0" w:after="0"/>
        <w:ind w:left="707" w:hanging="283"/>
      </w:pPr>
      <w:r>
        <w:t xml:space="preserve">如果库存的产品是采购来的,那么可能还会 关联采购合同. 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before="0" w:after="0"/>
        <w:ind w:left="707" w:hanging="283"/>
        <w:rPr>
          <w:color w:val="0000FF"/>
        </w:rPr>
      </w:pPr>
      <w:r>
        <w:rPr>
          <w:rFonts w:hint="eastAsia"/>
          <w:color w:val="0000FF"/>
          <w:lang w:eastAsia="zh-CN"/>
        </w:rPr>
        <w:t>答</w:t>
      </w:r>
      <w:r>
        <w:rPr>
          <w:rFonts w:hint="eastAsia"/>
          <w:color w:val="0000FF"/>
          <w:lang w:val="en-US" w:eastAsia="zh-CN"/>
        </w:rPr>
        <w:t xml:space="preserve">  一定会关联采购合同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before="0" w:after="0"/>
        <w:ind w:left="707" w:hanging="283"/>
      </w:pPr>
      <w:r>
        <w:t xml:space="preserve">库存表中,没有产品的类别.这个是否不重要? 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before="0" w:after="0"/>
        <w:ind w:left="707" w:hanging="283"/>
        <w:rPr>
          <w:color w:val="0000FF"/>
        </w:rPr>
      </w:pPr>
      <w:r>
        <w:rPr>
          <w:rFonts w:hint="eastAsia"/>
          <w:color w:val="0000FF"/>
          <w:lang w:eastAsia="zh-CN"/>
        </w:rPr>
        <w:t>答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  <w:lang w:eastAsia="zh-CN"/>
        </w:rPr>
        <w:t>重要</w:t>
      </w:r>
    </w:p>
    <w:p>
      <w:pPr>
        <w:pStyle w:val="4"/>
        <w:numPr>
          <w:ilvl w:val="0"/>
          <w:numId w:val="3"/>
        </w:numPr>
        <w:tabs>
          <w:tab w:val="left" w:pos="0"/>
        </w:tabs>
        <w:ind w:left="707" w:hanging="283"/>
      </w:pPr>
      <w:r>
        <w:t xml:space="preserve">是否项目使用的产品和材料都是出自库存或者有一个入库的概念? </w:t>
      </w:r>
    </w:p>
    <w:p>
      <w:pPr>
        <w:pStyle w:val="6"/>
      </w:pPr>
      <w:bookmarkStart w:id="5" w:name="%25E5%25A4%2596%25E5%2580%259F"/>
      <w:bookmarkEnd w:id="5"/>
      <w:r>
        <w:t>外借</w:t>
      </w:r>
    </w:p>
    <w:p>
      <w:pPr>
        <w:pStyle w:val="4"/>
      </w:pPr>
      <w:r>
        <w:t>应该是物品借出. 涉及外借申请和申请审核的流程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eastAsia="zh-CN"/>
        </w:rPr>
        <w:t>答</w:t>
      </w:r>
      <w:r>
        <w:rPr>
          <w:rFonts w:hint="eastAsia"/>
          <w:color w:val="0000FF"/>
          <w:lang w:val="en-US" w:eastAsia="zh-CN"/>
        </w:rPr>
        <w:t xml:space="preserve">  会涉及</w:t>
      </w:r>
    </w:p>
    <w:p>
      <w:pPr>
        <w:pStyle w:val="4"/>
        <w:numPr>
          <w:ilvl w:val="0"/>
          <w:numId w:val="4"/>
        </w:numPr>
        <w:tabs>
          <w:tab w:val="left" w:pos="0"/>
        </w:tabs>
        <w:spacing w:before="0" w:after="0"/>
        <w:ind w:left="707" w:hanging="283"/>
      </w:pPr>
      <w:r>
        <w:t xml:space="preserve">借出的物品包含哪些? 仅仅是库存的物品吗?还是包含其他的种类物品? </w:t>
      </w:r>
    </w:p>
    <w:p>
      <w:pPr>
        <w:pStyle w:val="4"/>
        <w:numPr>
          <w:ilvl w:val="0"/>
          <w:numId w:val="4"/>
        </w:numPr>
        <w:tabs>
          <w:tab w:val="left" w:pos="0"/>
        </w:tabs>
        <w:spacing w:before="0" w:after="0"/>
        <w:ind w:left="707" w:hanging="283"/>
      </w:pPr>
      <w:r>
        <w:rPr>
          <w:rFonts w:hint="eastAsia"/>
          <w:color w:val="0000FF"/>
          <w:lang w:eastAsia="zh-CN"/>
        </w:rPr>
        <w:t>答</w:t>
      </w:r>
      <w:r>
        <w:rPr>
          <w:rFonts w:hint="eastAsia"/>
          <w:color w:val="0000FF"/>
          <w:lang w:val="en-US" w:eastAsia="zh-CN"/>
        </w:rPr>
        <w:t xml:space="preserve">   不仅仅是库存物品   包括其他种类的</w:t>
      </w:r>
    </w:p>
    <w:p>
      <w:pPr>
        <w:pStyle w:val="4"/>
        <w:numPr>
          <w:ilvl w:val="0"/>
          <w:numId w:val="4"/>
        </w:numPr>
        <w:tabs>
          <w:tab w:val="left" w:pos="0"/>
        </w:tabs>
        <w:ind w:left="707" w:hanging="283"/>
      </w:pPr>
      <w:r>
        <w:t xml:space="preserve">外借申请审核的流程是什么样的? 哪些人可以提交申请?谁来审批? </w:t>
      </w:r>
    </w:p>
    <w:p>
      <w:pPr>
        <w:pStyle w:val="6"/>
      </w:pPr>
      <w:bookmarkStart w:id="6" w:name="%25E4%25BA%25BA%25E5%258A%259B%25E8%25B5"/>
      <w:bookmarkEnd w:id="6"/>
      <w:r>
        <w:t>人力资源管理</w:t>
      </w:r>
    </w:p>
    <w:p>
      <w:pPr>
        <w:pStyle w:val="4"/>
      </w:pPr>
      <w:r>
        <w:t>对员工信息和人力资源档案的管理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before="0" w:after="0"/>
        <w:ind w:left="707" w:hanging="283"/>
      </w:pPr>
      <w:r>
        <w:t xml:space="preserve">人力资源档案由谁来输入和修改?(操作权限) </w:t>
      </w:r>
    </w:p>
    <w:p>
      <w:pPr>
        <w:pStyle w:val="4"/>
        <w:numPr>
          <w:ilvl w:val="0"/>
          <w:numId w:val="5"/>
        </w:numPr>
        <w:tabs>
          <w:tab w:val="left" w:pos="0"/>
        </w:tabs>
        <w:ind w:left="707" w:hanging="283"/>
      </w:pPr>
      <w:r>
        <w:t xml:space="preserve">人力资源档案是简单的文本即可还是需要保存图片类型的证书信息? </w:t>
      </w:r>
    </w:p>
    <w:p>
      <w:pPr>
        <w:pStyle w:val="6"/>
      </w:pPr>
      <w:bookmarkStart w:id="7" w:name="%25E8%25AF%25B7%25E5%2581%2587%25E6%259D"/>
      <w:bookmarkEnd w:id="7"/>
      <w:r>
        <w:t>请假条</w:t>
      </w:r>
    </w:p>
    <w:p>
      <w:pPr>
        <w:pStyle w:val="4"/>
        <w:numPr>
          <w:ilvl w:val="0"/>
          <w:numId w:val="6"/>
        </w:numPr>
        <w:tabs>
          <w:tab w:val="left" w:pos="0"/>
        </w:tabs>
        <w:spacing w:before="0" w:after="0"/>
        <w:ind w:left="707" w:hanging="283"/>
      </w:pPr>
      <w:r>
        <w:t xml:space="preserve">请假条是否涉及计算考勤的问题? 如果需要,这个计算的逻辑是什么? </w:t>
      </w:r>
    </w:p>
    <w:p>
      <w:pPr>
        <w:pStyle w:val="4"/>
        <w:numPr>
          <w:ilvl w:val="0"/>
          <w:numId w:val="6"/>
        </w:numPr>
        <w:tabs>
          <w:tab w:val="left" w:pos="0"/>
        </w:tabs>
        <w:ind w:left="707" w:hanging="283"/>
      </w:pPr>
      <w:r>
        <w:t xml:space="preserve">请假条的审批流程如何? 谁来审批(审批权限) </w:t>
      </w:r>
    </w:p>
    <w:p>
      <w:pPr>
        <w:pStyle w:val="6"/>
      </w:pPr>
      <w:bookmarkStart w:id="8" w:name="%25E6%258A%25A5%25E9%2594%2580%25E5%258D"/>
      <w:bookmarkEnd w:id="8"/>
      <w:r>
        <w:t>报销单</w:t>
      </w:r>
    </w:p>
    <w:p>
      <w:pPr>
        <w:pStyle w:val="4"/>
      </w:pPr>
      <w:r>
        <w:t>报销流程本身一般涉及多步审核.相对较繁琐(需要多人签字,核对检查发票和关联项目).包含线上(信息系统中的报销)和线下(实际操作中的签字,发票递交等).本系统中.报销实际上起到的作用一般是在相关审核人签字和检查之前,预先了解报销相关的信息.提早发现问题. 提高审批的速度. 所以在这里,需要结合公司实际情况.设计一个包含线上线下的报销流程.就类似下面这样:</w:t>
      </w:r>
    </w:p>
    <w:p>
      <w:pPr>
        <w:pStyle w:val="4"/>
        <w:numPr>
          <w:ilvl w:val="0"/>
          <w:numId w:val="7"/>
        </w:numPr>
        <w:tabs>
          <w:tab w:val="left" w:pos="0"/>
        </w:tabs>
        <w:spacing w:before="0" w:after="0"/>
        <w:ind w:left="707" w:hanging="283"/>
      </w:pPr>
      <w:r>
        <w:t xml:space="preserve">用户提交报销申请. 关键字段: 报销人,科目, 事项, 关联项目, 金额.发票类型.备注信息. </w:t>
      </w:r>
    </w:p>
    <w:p>
      <w:pPr>
        <w:pStyle w:val="4"/>
        <w:numPr>
          <w:ilvl w:val="0"/>
          <w:numId w:val="7"/>
        </w:numPr>
        <w:tabs>
          <w:tab w:val="left" w:pos="0"/>
        </w:tabs>
        <w:spacing w:before="0" w:after="0"/>
        <w:ind w:left="707" w:hanging="283"/>
      </w:pPr>
      <w:r>
        <w:t xml:space="preserve">经理审批. 审批通过后, 报销人拿着纸质报销单找经理签字.进入下一步,驳回申请的话,申请就返回到提交人那里,提交人可以选择关闭申请还是修改后继续提交. 驳回时需要填写驳回理由. </w:t>
      </w:r>
    </w:p>
    <w:p>
      <w:pPr>
        <w:pStyle w:val="4"/>
        <w:numPr>
          <w:ilvl w:val="0"/>
          <w:numId w:val="7"/>
        </w:numPr>
        <w:tabs>
          <w:tab w:val="left" w:pos="0"/>
        </w:tabs>
        <w:spacing w:before="0" w:after="0"/>
        <w:ind w:left="707" w:hanging="283"/>
      </w:pPr>
      <w:r>
        <w:t xml:space="preserve">总经理审批 同上: 审批通过进入下一步(纸质报销单需要总经理签字),驳回返回到提交人那里,提交人可以选择关闭申请还是修改后继续提交. 驳回时需要填写驳回理由. </w:t>
      </w:r>
    </w:p>
    <w:p>
      <w:pPr>
        <w:pStyle w:val="4"/>
        <w:numPr>
          <w:ilvl w:val="0"/>
          <w:numId w:val="7"/>
        </w:numPr>
        <w:tabs>
          <w:tab w:val="left" w:pos="0"/>
        </w:tabs>
        <w:ind w:left="707" w:hanging="283"/>
      </w:pPr>
      <w:r>
        <w:t xml:space="preserve">财务付款确认 财务如果认为报销不合理,仍然可以驳回申请.如果财务审核通过.则此流程结束 </w:t>
      </w:r>
    </w:p>
    <w:p>
      <w:pPr>
        <w:pStyle w:val="4"/>
      </w:pPr>
      <w:r>
        <w:t>报销单上有一个编号.是在提交报销申请的时候由系统生成的,全局唯一.需要写在纸质的报销单上.用来快速查找报销单信息.</w:t>
      </w:r>
    </w:p>
    <w:p>
      <w:pPr>
        <w:pStyle w:val="4"/>
      </w:pPr>
      <w:r>
        <w:t>如果贵司的流程和上面假设的不同,请按照实际情况修改.</w:t>
      </w:r>
    </w:p>
    <w:p>
      <w:pPr>
        <w:pStyle w:val="6"/>
      </w:pPr>
      <w:bookmarkStart w:id="9" w:name="%25E8%25B4%25A2%25E5%258A%25A1%25E7%25AE"/>
      <w:bookmarkEnd w:id="9"/>
      <w:r>
        <w:t>财务管理和预算计划</w:t>
      </w:r>
    </w:p>
    <w:p>
      <w:pPr>
        <w:pStyle w:val="4"/>
      </w:pPr>
      <w:r>
        <w:t>财务部分和预算计划的内容主要是在下面2个表格里描述</w:t>
      </w:r>
    </w:p>
    <w:p>
      <w:pPr>
        <w:pStyle w:val="29"/>
      </w:pPr>
      <w:r>
        <w:t>2018年度运营计划-模板.xls</w:t>
      </w:r>
    </w:p>
    <w:p>
      <w:pPr>
        <w:pStyle w:val="29"/>
        <w:spacing w:before="0" w:after="283"/>
      </w:pPr>
      <w:r>
        <w:t>2018年公司运营数据统计-模板.xlsx</w:t>
      </w:r>
    </w:p>
    <w:p>
      <w:pPr>
        <w:pStyle w:val="4"/>
      </w:pPr>
      <w:r>
        <w:t>有2个公司: 中厦 斯诺笛,他们的预算, 业绩计划, 收支都是独立的.</w:t>
      </w:r>
    </w:p>
    <w:p>
      <w:pPr>
        <w:pStyle w:val="4"/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答</w:t>
      </w:r>
      <w:r>
        <w:rPr>
          <w:rFonts w:hint="eastAsia"/>
          <w:color w:val="0000FF"/>
          <w:lang w:val="en-US" w:eastAsia="zh-CN"/>
        </w:rPr>
        <w:t xml:space="preserve">   全部独立</w:t>
      </w:r>
    </w:p>
    <w:p>
      <w:pPr>
        <w:pStyle w:val="7"/>
      </w:pPr>
      <w:bookmarkStart w:id="10" w:name="%25E9%25A2%2584%25E7%25AE%2597%25E5%2592"/>
      <w:bookmarkEnd w:id="10"/>
      <w:r>
        <w:t>预算和计划</w:t>
      </w:r>
    </w:p>
    <w:p>
      <w:pPr>
        <w:pStyle w:val="4"/>
        <w:numPr>
          <w:ilvl w:val="0"/>
          <w:numId w:val="8"/>
        </w:numPr>
        <w:tabs>
          <w:tab w:val="left" w:pos="0"/>
        </w:tabs>
        <w:spacing w:before="0" w:after="0"/>
        <w:ind w:left="707" w:hanging="283"/>
      </w:pPr>
      <w:r>
        <w:t xml:space="preserve">年度运营预算表中,每个月的预算金额和实际金额都是手动输入的. </w:t>
      </w:r>
    </w:p>
    <w:p>
      <w:pPr>
        <w:pStyle w:val="4"/>
        <w:numPr>
          <w:ilvl w:val="0"/>
          <w:numId w:val="8"/>
        </w:numPr>
        <w:tabs>
          <w:tab w:val="left" w:pos="0"/>
        </w:tabs>
        <w:ind w:left="707" w:hanging="283"/>
      </w:pPr>
      <w:r>
        <w:t xml:space="preserve">业绩计划表中的预计业绩和实际业绩也是手动输入的. </w:t>
      </w:r>
    </w:p>
    <w:p>
      <w:pPr>
        <w:pStyle w:val="7"/>
      </w:pPr>
      <w:bookmarkStart w:id="11" w:name="%25E8%25B4%25A2%25E5%258A%25A1%25E7%25AE"/>
      <w:bookmarkEnd w:id="11"/>
      <w:r>
        <w:t>财务管理</w:t>
      </w:r>
    </w:p>
    <w:p>
      <w:pPr>
        <w:pStyle w:val="4"/>
      </w:pPr>
      <w:r>
        <w:t>财务管理整个就是围绕着财务流水的收支信息,包括: 项目的收支信息, 公司的收支信息.工资发放记录等.</w:t>
      </w:r>
    </w:p>
    <w:p>
      <w:pPr>
        <w:pStyle w:val="4"/>
        <w:spacing w:before="0" w:after="283"/>
        <w:rPr>
          <w:color w:val="0000FF"/>
        </w:rPr>
      </w:pPr>
      <w:r>
        <w:t>一条财务流水的收支信息包括: (字段名)</w:t>
      </w:r>
      <w:r>
        <w:br w:type="textWrapping"/>
      </w:r>
      <w:r>
        <w:t>收支信息有类型.如果是项目相关的收支,就归入对应的项目收支表中.如果是运营收支和产品销售收支,就归入对应的公</w:t>
      </w:r>
      <w:r>
        <w:rPr>
          <w:color w:val="0000FF"/>
        </w:rPr>
        <w:t>司的收支信息中.</w:t>
      </w:r>
    </w:p>
    <w:p>
      <w:pPr>
        <w:pStyle w:val="4"/>
        <w:spacing w:before="0" w:after="283"/>
      </w:pPr>
      <w:r>
        <w:rPr>
          <w:rFonts w:hint="eastAsia"/>
          <w:lang w:eastAsia="zh-CN"/>
        </w:rPr>
        <w:t>答</w:t>
      </w:r>
      <w:r>
        <w:rPr>
          <w:rFonts w:hint="eastAsia"/>
          <w:lang w:val="en-US" w:eastAsia="zh-CN"/>
        </w:rPr>
        <w:t xml:space="preserve">  没错 您理解没错</w:t>
      </w:r>
      <w:r>
        <w:br w:type="textWrapping"/>
      </w:r>
      <w:r>
        <w:t>由于这一部分相对来说比较专业,还希望贵司的财务人员详细的描述一下财务收支的记录的操作过程.</w:t>
      </w:r>
    </w:p>
    <w:sectPr>
      <w:pgSz w:w="11906" w:h="16838"/>
      <w:pgMar w:top="567" w:right="567" w:bottom="567" w:left="1134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Noto Sans CJK SC Regula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4F71B9"/>
    <w:rsid w:val="6EF014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宋体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宋体" w:cs="Noto Sans CJK SC Regular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rPr>
      <w:rFonts w:ascii="Thorndale" w:hAnsi="Thorndale"/>
      <w:b/>
      <w:bCs/>
      <w:sz w:val="48"/>
      <w:szCs w:val="44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宋体" w:cs="Noto Sans CJK SC Regular"/>
      <w:b/>
      <w:bCs/>
      <w:sz w:val="36"/>
      <w:szCs w:val="36"/>
    </w:rPr>
  </w:style>
  <w:style w:type="paragraph" w:styleId="6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宋体" w:cs="Noto Sans CJK SC Regular"/>
      <w:b/>
      <w:bCs/>
      <w:sz w:val="28"/>
      <w:szCs w:val="28"/>
    </w:rPr>
  </w:style>
  <w:style w:type="paragraph" w:styleId="7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宋体" w:cs="Noto Sans CJK SC Regular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6"/>
    </w:rPr>
  </w:style>
  <w:style w:type="paragraph" w:styleId="4">
    <w:name w:val="Body Text"/>
    <w:basedOn w:val="1"/>
    <w:qFormat/>
    <w:uiPriority w:val="0"/>
    <w:pPr>
      <w:spacing w:before="0" w:after="283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9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0">
    <w:name w:val="envelope return"/>
    <w:basedOn w:val="1"/>
    <w:qFormat/>
    <w:uiPriority w:val="0"/>
    <w:rPr>
      <w:i/>
    </w:rPr>
  </w:style>
  <w:style w:type="paragraph" w:styleId="11">
    <w:name w:val="head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2">
    <w:name w:val="List"/>
    <w:basedOn w:val="4"/>
    <w:qFormat/>
    <w:uiPriority w:val="0"/>
    <w:rPr>
      <w:rFonts w:cs="Noto Sans CJK SC Regular"/>
    </w:rPr>
  </w:style>
  <w:style w:type="character" w:customStyle="1" w:styleId="15">
    <w:name w:val="尾注符"/>
    <w:qFormat/>
    <w:uiPriority w:val="0"/>
  </w:style>
  <w:style w:type="character" w:customStyle="1" w:styleId="16">
    <w:name w:val="脚注符"/>
    <w:qFormat/>
    <w:uiPriority w:val="0"/>
  </w:style>
  <w:style w:type="character" w:customStyle="1" w:styleId="17">
    <w:name w:val="Internet 链接"/>
    <w:qFormat/>
    <w:uiPriority w:val="0"/>
    <w:rPr>
      <w:color w:val="000080"/>
      <w:u w:val="single"/>
    </w:rPr>
  </w:style>
  <w:style w:type="character" w:customStyle="1" w:styleId="18">
    <w:name w:val="源文本"/>
    <w:qFormat/>
    <w:uiPriority w:val="0"/>
    <w:rPr>
      <w:rFonts w:ascii="Liberation Mono" w:hAnsi="Liberation Mono" w:eastAsia="新宋体" w:cs="Liberation Mono"/>
      <w:color w:val="0086B3"/>
    </w:rPr>
  </w:style>
  <w:style w:type="character" w:customStyle="1" w:styleId="19">
    <w:name w:val="源文本.language-css"/>
    <w:basedOn w:val="18"/>
    <w:qFormat/>
    <w:uiPriority w:val="0"/>
  </w:style>
  <w:style w:type="character" w:customStyle="1" w:styleId="20">
    <w:name w:val="源文本.language-yaml"/>
    <w:basedOn w:val="18"/>
    <w:qFormat/>
    <w:uiPriority w:val="0"/>
    <w:rPr>
      <w:color w:val="183691"/>
    </w:rPr>
  </w:style>
  <w:style w:type="character" w:customStyle="1" w:styleId="21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22">
    <w:name w:val="特别强调"/>
    <w:qFormat/>
    <w:uiPriority w:val="0"/>
    <w:rPr>
      <w:b/>
      <w:bCs/>
    </w:rPr>
  </w:style>
  <w:style w:type="character" w:customStyle="1" w:styleId="23">
    <w:name w:val="编号符号"/>
    <w:qFormat/>
    <w:uiPriority w:val="0"/>
  </w:style>
  <w:style w:type="paragraph" w:customStyle="1" w:styleId="2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25">
    <w:name w:val="水平线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26">
    <w:name w:val="表格内容"/>
    <w:basedOn w:val="4"/>
    <w:qFormat/>
    <w:uiPriority w:val="0"/>
  </w:style>
  <w:style w:type="paragraph" w:customStyle="1" w:styleId="27">
    <w:name w:val="引用"/>
    <w:basedOn w:val="1"/>
    <w:qFormat/>
    <w:uiPriority w:val="0"/>
    <w:pPr>
      <w:spacing w:before="0" w:after="283"/>
      <w:ind w:left="567" w:right="567" w:firstLine="0"/>
    </w:pPr>
    <w:rPr>
      <w:color w:val="969896"/>
    </w:rPr>
  </w:style>
  <w:style w:type="paragraph" w:customStyle="1" w:styleId="28">
    <w:name w:val="表格标题"/>
    <w:basedOn w:val="26"/>
    <w:qFormat/>
    <w:uiPriority w:val="0"/>
    <w:pPr>
      <w:suppressLineNumbers/>
      <w:jc w:val="center"/>
    </w:pPr>
    <w:rPr>
      <w:b/>
      <w:bCs/>
    </w:rPr>
  </w:style>
  <w:style w:type="paragraph" w:customStyle="1" w:styleId="29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2281</Words>
  <Characters>2307</Characters>
  <Paragraphs>92</Paragraphs>
  <TotalTime>15</TotalTime>
  <ScaleCrop>false</ScaleCrop>
  <LinksUpToDate>false</LinksUpToDate>
  <CharactersWithSpaces>2417</CharactersWithSpaces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2019-01-15T08:47:00Z</dcterms:created>
  <dc:creator>Administrator</dc:creator>
  <cp:lastModifiedBy>Administrator</cp:lastModifiedBy>
  <dcterms:modified xsi:type="dcterms:W3CDTF">2019-01-15T09:32:10Z</dcterms:modified>
  <dc:title>开发所需资料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  <property fmtid="{D5CDD505-2E9C-101B-9397-08002B2CF9AE}" pid="3" name="KSOProductBuildVer">
    <vt:lpwstr>2052-11.1.0.8214</vt:lpwstr>
  </property>
</Properties>
</file>